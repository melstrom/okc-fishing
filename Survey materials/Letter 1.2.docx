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51" w:rsidRPr="007A4551" w:rsidRDefault="007A4551" w:rsidP="001F77F2">
      <w:pPr>
        <w:pStyle w:val="Date"/>
        <w:spacing w:after="0"/>
        <w:rPr>
          <w:rFonts w:asciiTheme="minorHAnsi" w:hAnsiTheme="minorHAnsi" w:cstheme="minorHAnsi"/>
        </w:rPr>
      </w:pPr>
    </w:p>
    <w:p w:rsidR="00BF3674" w:rsidRDefault="00BF3674" w:rsidP="001F77F2">
      <w:pPr>
        <w:pStyle w:val="Date"/>
        <w:spacing w:after="0"/>
        <w:jc w:val="right"/>
      </w:pPr>
    </w:p>
    <w:p w:rsidR="007A4551" w:rsidRDefault="007A4551" w:rsidP="001F77F2"/>
    <w:p w:rsidR="001F77F2" w:rsidRDefault="001F77F2" w:rsidP="001F77F2"/>
    <w:p w:rsidR="001F7DB7" w:rsidRPr="007A4551" w:rsidRDefault="001F7DB7" w:rsidP="001F77F2"/>
    <w:p w:rsidR="00FE5D97" w:rsidRDefault="00FE5D97" w:rsidP="00706C6F">
      <w:pPr>
        <w:pStyle w:val="Date"/>
        <w:spacing w:after="0"/>
        <w:jc w:val="right"/>
        <w:rPr>
          <w:rFonts w:asciiTheme="minorHAnsi" w:hAnsiTheme="minorHAnsi" w:cstheme="minorHAnsi"/>
        </w:rPr>
      </w:pPr>
    </w:p>
    <w:p w:rsidR="00BD0BBB" w:rsidRPr="0085114D" w:rsidRDefault="007F303E" w:rsidP="00706C6F">
      <w:pPr>
        <w:pStyle w:val="Date"/>
        <w:spacing w:after="0"/>
        <w:jc w:val="right"/>
        <w:rPr>
          <w:noProof/>
        </w:rPr>
      </w:pPr>
      <w:r w:rsidRPr="0085114D">
        <w:fldChar w:fldCharType="begin"/>
      </w:r>
      <w:r w:rsidRPr="0085114D">
        <w:instrText>CREATEDATE  \@</w:instrText>
      </w:r>
      <w:r w:rsidR="009321DF" w:rsidRPr="0085114D">
        <w:instrText xml:space="preserve"> "MMMM d, yyyy"  \* MERGEFORMAT</w:instrText>
      </w:r>
      <w:r w:rsidRPr="0085114D">
        <w:fldChar w:fldCharType="separate"/>
      </w:r>
      <w:r w:rsidR="00BF59AD">
        <w:rPr>
          <w:noProof/>
        </w:rPr>
        <w:t>November 1, 2016</w:t>
      </w:r>
      <w:r w:rsidRPr="0085114D">
        <w:fldChar w:fldCharType="end"/>
      </w:r>
    </w:p>
    <w:p w:rsidR="00FD5F91" w:rsidRPr="0085114D" w:rsidRDefault="001E1018" w:rsidP="00BF3674">
      <w:pPr>
        <w:pStyle w:val="RecipientAddress"/>
        <w:jc w:val="right"/>
      </w:pPr>
      <w:r w:rsidRPr="0085114D">
        <w:tab/>
      </w:r>
      <w:r w:rsidRPr="0085114D">
        <w:tab/>
      </w:r>
      <w:r w:rsidRPr="0085114D">
        <w:tab/>
      </w:r>
      <w:r w:rsidRPr="0085114D">
        <w:tab/>
      </w:r>
      <w:r w:rsidRPr="0085114D">
        <w:tab/>
      </w:r>
    </w:p>
    <w:p w:rsidR="00706C6F" w:rsidRPr="00AC6502" w:rsidRDefault="00706C6F" w:rsidP="001F7DB7">
      <w:pPr>
        <w:pStyle w:val="Address"/>
        <w:rPr>
          <w:rFonts w:asciiTheme="minorHAnsi" w:hAnsiTheme="minorHAnsi" w:cstheme="minorHAnsi"/>
          <w:sz w:val="24"/>
          <w:szCs w:val="24"/>
        </w:rPr>
      </w:pPr>
    </w:p>
    <w:p w:rsidR="00706C6F" w:rsidRPr="00AC6502" w:rsidRDefault="00D27A70" w:rsidP="00706C6F">
      <w:pPr>
        <w:pStyle w:val="Address"/>
        <w:spacing w:after="240"/>
        <w:rPr>
          <w:rFonts w:asciiTheme="minorHAnsi" w:hAnsiTheme="minorHAnsi" w:cstheme="minorHAnsi"/>
          <w:sz w:val="24"/>
          <w:szCs w:val="24"/>
        </w:rPr>
      </w:pPr>
      <w:r w:rsidRPr="00AC6502">
        <w:rPr>
          <w:rFonts w:asciiTheme="minorHAnsi" w:hAnsiTheme="minorHAnsi" w:cstheme="minorHAnsi"/>
          <w:sz w:val="24"/>
          <w:szCs w:val="24"/>
        </w:rPr>
        <w:t>Dear</w:t>
      </w:r>
      <w:r w:rsidR="008571FE">
        <w:rPr>
          <w:rFonts w:asciiTheme="minorHAnsi" w:hAnsiTheme="minorHAnsi" w:cstheme="minorHAnsi"/>
          <w:sz w:val="24"/>
          <w:szCs w:val="24"/>
        </w:rPr>
        <w:t xml:space="preserve"> </w:t>
      </w:r>
      <w:r w:rsidR="00CE4AB8">
        <w:rPr>
          <w:rFonts w:ascii="Times New Roman" w:hAnsi="Times New Roman" w:cs="Times New Roman"/>
          <w:sz w:val="24"/>
          <w:szCs w:val="24"/>
        </w:rPr>
        <w:t>[</w:t>
      </w:r>
      <w:r w:rsidR="00CE4AB8" w:rsidRPr="00706C6F">
        <w:rPr>
          <w:rFonts w:ascii="Times New Roman" w:hAnsi="Times New Roman" w:cs="Times New Roman"/>
          <w:sz w:val="24"/>
          <w:szCs w:val="24"/>
        </w:rPr>
        <w:t>Recipient Name</w:t>
      </w:r>
      <w:r w:rsidR="00CE4AB8">
        <w:rPr>
          <w:rFonts w:ascii="Times New Roman" w:hAnsi="Times New Roman" w:cs="Times New Roman"/>
          <w:sz w:val="24"/>
          <w:szCs w:val="24"/>
        </w:rPr>
        <w:t>]</w:t>
      </w:r>
      <w:r w:rsidR="00CE4AB8" w:rsidRPr="00706C6F">
        <w:rPr>
          <w:rFonts w:ascii="Times New Roman" w:hAnsi="Times New Roman" w:cs="Times New Roman"/>
          <w:sz w:val="24"/>
          <w:szCs w:val="24"/>
        </w:rPr>
        <w:t>,</w:t>
      </w:r>
    </w:p>
    <w:p w:rsidR="00D651DB" w:rsidRPr="0085114D" w:rsidRDefault="00D651DB" w:rsidP="00706C6F">
      <w:pPr>
        <w:pStyle w:val="BodyText"/>
        <w:jc w:val="both"/>
      </w:pPr>
      <w:r w:rsidRPr="00AC6502">
        <w:rPr>
          <w:rFonts w:asciiTheme="minorHAnsi" w:hAnsiTheme="minorHAnsi" w:cstheme="minorHAnsi"/>
        </w:rPr>
        <w:t xml:space="preserve">Enclosed is a </w:t>
      </w:r>
      <w:r w:rsidR="00CB6CC6" w:rsidRPr="00AC6502">
        <w:rPr>
          <w:rFonts w:asciiTheme="minorHAnsi" w:hAnsiTheme="minorHAnsi" w:cstheme="minorHAnsi"/>
        </w:rPr>
        <w:t>questionnaire</w:t>
      </w:r>
      <w:r w:rsidRPr="00AC6502">
        <w:rPr>
          <w:rFonts w:asciiTheme="minorHAnsi" w:hAnsiTheme="minorHAnsi" w:cstheme="minorHAnsi"/>
        </w:rPr>
        <w:t xml:space="preserve"> </w:t>
      </w:r>
      <w:r w:rsidR="00303F13" w:rsidRPr="00AC6502">
        <w:rPr>
          <w:rFonts w:asciiTheme="minorHAnsi" w:hAnsiTheme="minorHAnsi" w:cstheme="minorHAnsi"/>
        </w:rPr>
        <w:t>for an important study</w:t>
      </w:r>
      <w:r w:rsidRPr="00AC6502">
        <w:rPr>
          <w:rFonts w:asciiTheme="minorHAnsi" w:hAnsiTheme="minorHAnsi" w:cstheme="minorHAnsi"/>
        </w:rPr>
        <w:t xml:space="preserve"> </w:t>
      </w:r>
      <w:r w:rsidR="00CB6CC6" w:rsidRPr="00AC6502">
        <w:rPr>
          <w:rFonts w:asciiTheme="minorHAnsi" w:hAnsiTheme="minorHAnsi" w:cstheme="minorHAnsi"/>
        </w:rPr>
        <w:t xml:space="preserve">being </w:t>
      </w:r>
      <w:r w:rsidRPr="00AC6502">
        <w:rPr>
          <w:rFonts w:asciiTheme="minorHAnsi" w:hAnsiTheme="minorHAnsi" w:cstheme="minorHAnsi"/>
        </w:rPr>
        <w:t>conducted by Oklahoma State University</w:t>
      </w:r>
      <w:r w:rsidR="004F1A0F" w:rsidRPr="00AC6502">
        <w:rPr>
          <w:rFonts w:asciiTheme="minorHAnsi" w:hAnsiTheme="minorHAnsi" w:cstheme="minorHAnsi"/>
        </w:rPr>
        <w:t xml:space="preserve"> </w:t>
      </w:r>
      <w:r w:rsidR="009B2F18" w:rsidRPr="00AC6502">
        <w:rPr>
          <w:rFonts w:asciiTheme="minorHAnsi" w:hAnsiTheme="minorHAnsi" w:cstheme="minorHAnsi"/>
        </w:rPr>
        <w:t>on behalf of</w:t>
      </w:r>
      <w:r w:rsidR="004F1A0F" w:rsidRPr="00AC6502">
        <w:rPr>
          <w:rFonts w:asciiTheme="minorHAnsi" w:hAnsiTheme="minorHAnsi" w:cstheme="minorHAnsi"/>
        </w:rPr>
        <w:t xml:space="preserve"> the </w:t>
      </w:r>
      <w:r w:rsidR="00193033" w:rsidRPr="00AC6502">
        <w:rPr>
          <w:rFonts w:asciiTheme="minorHAnsi" w:hAnsiTheme="minorHAnsi" w:cstheme="minorHAnsi"/>
        </w:rPr>
        <w:t>Oklahoma Department</w:t>
      </w:r>
      <w:r w:rsidR="00193033">
        <w:t xml:space="preserve"> of Wildlife Conservation</w:t>
      </w:r>
      <w:r w:rsidR="00193033" w:rsidRPr="00AC6502">
        <w:rPr>
          <w:rFonts w:asciiTheme="minorHAnsi" w:hAnsiTheme="minorHAnsi" w:cstheme="minorHAnsi"/>
        </w:rPr>
        <w:t xml:space="preserve"> </w:t>
      </w:r>
      <w:r w:rsidR="00193033">
        <w:rPr>
          <w:rFonts w:asciiTheme="minorHAnsi" w:hAnsiTheme="minorHAnsi" w:cstheme="minorHAnsi"/>
        </w:rPr>
        <w:t xml:space="preserve">and the </w:t>
      </w:r>
      <w:r w:rsidR="004F1A0F" w:rsidRPr="00AC6502">
        <w:rPr>
          <w:rFonts w:asciiTheme="minorHAnsi" w:hAnsiTheme="minorHAnsi" w:cstheme="minorHAnsi"/>
        </w:rPr>
        <w:t xml:space="preserve">Parks and Recreation Department of Oklahoma </w:t>
      </w:r>
      <w:proofErr w:type="gramStart"/>
      <w:r w:rsidR="004F1A0F" w:rsidRPr="00AC6502">
        <w:rPr>
          <w:rFonts w:asciiTheme="minorHAnsi" w:hAnsiTheme="minorHAnsi" w:cstheme="minorHAnsi"/>
        </w:rPr>
        <w:t>City</w:t>
      </w:r>
      <w:r w:rsidR="00303F13" w:rsidRPr="0085114D">
        <w:t>.</w:t>
      </w:r>
      <w:proofErr w:type="gramEnd"/>
      <w:r w:rsidRPr="0085114D">
        <w:t xml:space="preserve"> </w:t>
      </w:r>
    </w:p>
    <w:p w:rsidR="00D06627" w:rsidRDefault="00F37152" w:rsidP="00706C6F">
      <w:pPr>
        <w:pStyle w:val="BodyText"/>
        <w:jc w:val="both"/>
      </w:pPr>
      <w:r w:rsidRPr="0085114D">
        <w:t>You</w:t>
      </w:r>
      <w:r w:rsidR="004F1A0F" w:rsidRPr="0085114D">
        <w:t xml:space="preserve"> </w:t>
      </w:r>
      <w:r w:rsidRPr="0085114D">
        <w:t xml:space="preserve">are one of a few fishing permit holders being asked about their recent fishing activities and </w:t>
      </w:r>
      <w:r w:rsidR="002B7EF3" w:rsidRPr="0085114D">
        <w:t>experiences</w:t>
      </w:r>
      <w:r w:rsidRPr="0085114D">
        <w:t xml:space="preserve"> in Oklahoma</w:t>
      </w:r>
      <w:r w:rsidR="001E1018" w:rsidRPr="0085114D">
        <w:t xml:space="preserve">. </w:t>
      </w:r>
      <w:r w:rsidRPr="0085114D">
        <w:t xml:space="preserve">Whether you go fishing often or only </w:t>
      </w:r>
      <w:r w:rsidR="005438A0" w:rsidRPr="0085114D">
        <w:t>once in a while</w:t>
      </w:r>
      <w:r w:rsidRPr="0085114D">
        <w:t>, your input is important</w:t>
      </w:r>
      <w:r w:rsidR="004F1A0F" w:rsidRPr="0085114D">
        <w:t xml:space="preserve">. </w:t>
      </w:r>
      <w:r w:rsidR="00CB6CC6" w:rsidRPr="0085114D">
        <w:t xml:space="preserve">Your responses will be used to help design programs and policies to support </w:t>
      </w:r>
      <w:r w:rsidR="00193033">
        <w:t>recreational fishing</w:t>
      </w:r>
      <w:r w:rsidR="00CB6CC6" w:rsidRPr="0085114D">
        <w:t xml:space="preserve">. </w:t>
      </w:r>
    </w:p>
    <w:p w:rsidR="00CB6CC6" w:rsidRPr="0085114D" w:rsidRDefault="00303124" w:rsidP="00706C6F">
      <w:pPr>
        <w:pStyle w:val="BodyText"/>
        <w:jc w:val="both"/>
      </w:pPr>
      <w:r w:rsidRPr="0085114D">
        <w:t>P</w:t>
      </w:r>
      <w:r w:rsidR="005C1F75" w:rsidRPr="0085114D">
        <w:t>lease</w:t>
      </w:r>
      <w:r w:rsidR="00976EFA" w:rsidRPr="0085114D">
        <w:t xml:space="preserve"> </w:t>
      </w:r>
      <w:r w:rsidR="00D06627">
        <w:t>take a few minutes to share your information and opinions through this survey. By returning the enclosed questionnaire you indicate your consent to participate in the study.</w:t>
      </w:r>
      <w:r w:rsidRPr="0085114D">
        <w:t xml:space="preserve"> </w:t>
      </w:r>
      <w:r w:rsidR="00D06627">
        <w:t xml:space="preserve">Of course, your </w:t>
      </w:r>
      <w:r w:rsidR="00D06627" w:rsidRPr="0085114D">
        <w:t xml:space="preserve">answers </w:t>
      </w:r>
      <w:r w:rsidR="00D06627">
        <w:t>will be kept completely confidential and will never b</w:t>
      </w:r>
      <w:r w:rsidR="00D06627" w:rsidRPr="0085114D">
        <w:t xml:space="preserve">e released </w:t>
      </w:r>
      <w:r w:rsidR="00D06627">
        <w:t>individually</w:t>
      </w:r>
      <w:r w:rsidR="00D06627" w:rsidRPr="0085114D">
        <w:t>.</w:t>
      </w:r>
      <w:r w:rsidR="00D06627" w:rsidRPr="00D06627">
        <w:t xml:space="preserve"> </w:t>
      </w:r>
      <w:r w:rsidR="00D06627">
        <w:t>Please note that</w:t>
      </w:r>
      <w:r w:rsidR="00D06627" w:rsidRPr="0085114D">
        <w:t xml:space="preserve"> you are not required to answer each and every question.</w:t>
      </w:r>
    </w:p>
    <w:p w:rsidR="00CB6CC6" w:rsidRPr="0085114D" w:rsidRDefault="0007488A" w:rsidP="00706C6F">
      <w:pPr>
        <w:pStyle w:val="Closing"/>
        <w:spacing w:after="240"/>
        <w:jc w:val="both"/>
      </w:pPr>
      <w:r w:rsidRPr="0007488A">
        <w:t xml:space="preserve">If you complete and return the survey, you will be entered into a drawing for a chance to receive a prize. There will be </w:t>
      </w:r>
      <w:r w:rsidR="00655551">
        <w:t>9</w:t>
      </w:r>
      <w:r w:rsidRPr="0007488A">
        <w:t xml:space="preserve"> winners</w:t>
      </w:r>
      <w:r w:rsidR="0096251E">
        <w:t>, who</w:t>
      </w:r>
      <w:bookmarkStart w:id="0" w:name="_GoBack"/>
      <w:bookmarkEnd w:id="0"/>
      <w:r w:rsidRPr="0007488A">
        <w:t xml:space="preserve"> will receive one of the following: a rod and reel package, a one-year Outdoor Oklahoma magazine subscription and cap, or an Oklahoma Water atlas and Oklahoma Wildlife Management Area atlas package.</w:t>
      </w:r>
      <w:r>
        <w:t xml:space="preserve"> </w:t>
      </w:r>
      <w:r w:rsidR="00D06627">
        <w:t>However, i</w:t>
      </w:r>
      <w:r w:rsidR="00CB6CC6" w:rsidRPr="0085114D">
        <w:t xml:space="preserve">f you wish to not participate in this survey, please write on the front of </w:t>
      </w:r>
      <w:r w:rsidR="009A1A77" w:rsidRPr="0085114D">
        <w:t>the</w:t>
      </w:r>
      <w:r w:rsidR="00CB6CC6" w:rsidRPr="0085114D">
        <w:t xml:space="preserve"> questionnaire that you wish to not participate and mail it back to us.</w:t>
      </w:r>
    </w:p>
    <w:p w:rsidR="00CB6CC6" w:rsidRPr="0085114D" w:rsidRDefault="00CB6CC6" w:rsidP="00706C6F">
      <w:pPr>
        <w:pStyle w:val="Closing"/>
        <w:spacing w:after="240"/>
        <w:jc w:val="both"/>
      </w:pPr>
      <w:r w:rsidRPr="0085114D">
        <w:t xml:space="preserve">If you </w:t>
      </w:r>
      <w:r w:rsidR="00425E39" w:rsidRPr="0085114D">
        <w:t xml:space="preserve">would like to learn more about this survey, or </w:t>
      </w:r>
      <w:r w:rsidRPr="0085114D">
        <w:t>have any questions</w:t>
      </w:r>
      <w:r w:rsidR="00425E39" w:rsidRPr="0085114D">
        <w:t>,</w:t>
      </w:r>
      <w:r w:rsidRPr="0085114D">
        <w:t xml:space="preserve"> please call </w:t>
      </w:r>
      <w:r w:rsidR="00425E39" w:rsidRPr="0085114D">
        <w:t xml:space="preserve">me </w:t>
      </w:r>
      <w:r w:rsidRPr="0085114D">
        <w:t>at 405-744-6171.</w:t>
      </w:r>
      <w:r w:rsidR="00425E39" w:rsidRPr="0085114D">
        <w:t xml:space="preserve"> </w:t>
      </w:r>
      <w:r w:rsidR="00D06627">
        <w:t xml:space="preserve">If you have questions about your rights as a survey participant, you may contact the OSU Institutional Review Board Office at </w:t>
      </w:r>
      <w:r w:rsidR="00627FA4" w:rsidRPr="00627FA4">
        <w:t>223 Scott Hall</w:t>
      </w:r>
      <w:r w:rsidR="00627FA4">
        <w:t>, Oklahoma State University</w:t>
      </w:r>
      <w:r w:rsidR="00D06627">
        <w:t>, Stillwater, OK 74078, 405-744-3377 or irb@okstate.edu.</w:t>
      </w:r>
    </w:p>
    <w:p w:rsidR="00CB6CC6" w:rsidRPr="0085114D" w:rsidRDefault="00CB6CC6" w:rsidP="00706C6F">
      <w:pPr>
        <w:pStyle w:val="Closing"/>
        <w:spacing w:after="240"/>
        <w:jc w:val="both"/>
      </w:pPr>
      <w:r w:rsidRPr="0085114D">
        <w:t>Thank you very much for your help!</w:t>
      </w:r>
    </w:p>
    <w:p w:rsidR="00706C6F" w:rsidRDefault="00D27A70" w:rsidP="00706C6F">
      <w:pPr>
        <w:pStyle w:val="Closing"/>
        <w:spacing w:after="240"/>
      </w:pPr>
      <w:r w:rsidRPr="0085114D">
        <w:t>Sincerely,</w:t>
      </w:r>
    </w:p>
    <w:p w:rsidR="00706C6F" w:rsidRDefault="00706C6F" w:rsidP="00706C6F">
      <w:pPr>
        <w:pStyle w:val="Signature"/>
        <w:spacing w:after="240"/>
      </w:pPr>
    </w:p>
    <w:p w:rsidR="00FD5F91" w:rsidRPr="0085114D" w:rsidRDefault="00425E39" w:rsidP="00706C6F">
      <w:pPr>
        <w:pStyle w:val="Signature"/>
      </w:pPr>
      <w:r w:rsidRPr="0085114D">
        <w:t xml:space="preserve">R. </w:t>
      </w:r>
      <w:r w:rsidR="000A5F28" w:rsidRPr="0085114D">
        <w:t>Max Melstrom</w:t>
      </w:r>
    </w:p>
    <w:p w:rsidR="00CF13D7" w:rsidRPr="0085114D" w:rsidRDefault="009A3DFE" w:rsidP="00706C6F">
      <w:pPr>
        <w:pStyle w:val="Signature"/>
      </w:pPr>
      <w:r w:rsidRPr="0085114D">
        <w:t xml:space="preserve">Assistant Professor </w:t>
      </w:r>
    </w:p>
    <w:p w:rsidR="009A3DFE" w:rsidRPr="0085114D" w:rsidRDefault="000A5F28" w:rsidP="00706C6F">
      <w:pPr>
        <w:pStyle w:val="ccEnclosure"/>
        <w:spacing w:before="0" w:after="0"/>
      </w:pPr>
      <w:r w:rsidRPr="0085114D">
        <w:t>Department of Agriculture</w:t>
      </w:r>
      <w:r w:rsidR="009A3DFE" w:rsidRPr="0085114D">
        <w:t xml:space="preserve"> Economics</w:t>
      </w:r>
    </w:p>
    <w:p w:rsidR="009A3DFE" w:rsidRPr="0085114D" w:rsidRDefault="009A3DFE" w:rsidP="00706C6F">
      <w:pPr>
        <w:pStyle w:val="ccEnclosure"/>
        <w:spacing w:before="0" w:after="0"/>
      </w:pPr>
      <w:r w:rsidRPr="0085114D">
        <w:t>Oklahoma State University</w:t>
      </w:r>
    </w:p>
    <w:p w:rsidR="006D0BDC" w:rsidRPr="00433725" w:rsidRDefault="006D0BDC" w:rsidP="006D0BDC">
      <w:pPr>
        <w:rPr>
          <w:rFonts w:asciiTheme="minorHAnsi" w:hAnsiTheme="minorHAnsi"/>
        </w:rPr>
      </w:pPr>
    </w:p>
    <w:sectPr w:rsidR="006D0BDC" w:rsidRPr="00433725" w:rsidSect="00BF3674">
      <w:head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B2" w:rsidRDefault="003B48B2" w:rsidP="001975D0">
      <w:pPr>
        <w:pStyle w:val="Footer"/>
      </w:pPr>
      <w:r>
        <w:separator/>
      </w:r>
    </w:p>
  </w:endnote>
  <w:endnote w:type="continuationSeparator" w:id="0">
    <w:p w:rsidR="003B48B2" w:rsidRDefault="003B48B2" w:rsidP="001975D0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B2" w:rsidRDefault="003B48B2" w:rsidP="001975D0">
      <w:pPr>
        <w:pStyle w:val="Footer"/>
      </w:pPr>
      <w:r>
        <w:separator/>
      </w:r>
    </w:p>
  </w:footnote>
  <w:footnote w:type="continuationSeparator" w:id="0">
    <w:p w:rsidR="003B48B2" w:rsidRDefault="003B48B2" w:rsidP="001975D0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8B2" w:rsidRPr="000B7DA8" w:rsidRDefault="003B48B2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BF59AD">
      <w:rPr>
        <w:noProof/>
      </w:rPr>
      <w:t>November 1, 2016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1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melstrom\Desktop\Extension\CTHFP\Summer OKC Fishing Survey samp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AMPLE$`"/>
    <w:dataSource r:id="rId2"/>
    <w:viewMergedData/>
    <w:odso>
      <w:udl w:val="Provider=Microsoft.ACE.OLEDB.12.0;User ID=Admin;Data Source=C:\Users\melstrom\Desktop\Extension\CTHFP\Summer OKC Fishing Survey samp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AMPLE$"/>
      <w:src r:id="rId3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_NAME"/>
        <w:mappedName w:val="First Name"/>
        <w:column w:val="4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3"/>
        <w:lid w:val="en-US"/>
      </w:fieldMapData>
      <w:fieldMapData>
        <w:type w:val="dbColumn"/>
        <w:name w:val="SUFFIX"/>
        <w:mappedName w:val="Suffix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1"/>
        <w:mappedName w:val="Address 1"/>
        <w:column w:val="8"/>
        <w:lid w:val="en-US"/>
      </w:fieldMapData>
      <w:fieldMapData>
        <w:type w:val="dbColumn"/>
        <w:name w:val="ADDRESS2"/>
        <w:mappedName w:val="Address 2"/>
        <w:column w:val="9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column w:val="0"/>
        <w:lid w:val="en-US"/>
      </w:fieldMapData>
      <w:fieldMapData>
        <w:type w:val="dbColumn"/>
        <w:name w:val="ZIP_CODE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B8"/>
    <w:rsid w:val="0007488A"/>
    <w:rsid w:val="000A5F28"/>
    <w:rsid w:val="000B7DA8"/>
    <w:rsid w:val="000D6277"/>
    <w:rsid w:val="000F2F1D"/>
    <w:rsid w:val="0013733D"/>
    <w:rsid w:val="00165240"/>
    <w:rsid w:val="00193033"/>
    <w:rsid w:val="001975D0"/>
    <w:rsid w:val="001B0EB0"/>
    <w:rsid w:val="001C39C4"/>
    <w:rsid w:val="001C3B37"/>
    <w:rsid w:val="001D185A"/>
    <w:rsid w:val="001E1018"/>
    <w:rsid w:val="001F041A"/>
    <w:rsid w:val="001F77F2"/>
    <w:rsid w:val="001F7DB7"/>
    <w:rsid w:val="00204EBD"/>
    <w:rsid w:val="0021430B"/>
    <w:rsid w:val="00255735"/>
    <w:rsid w:val="00272AE7"/>
    <w:rsid w:val="00281E26"/>
    <w:rsid w:val="002B7EF3"/>
    <w:rsid w:val="002E22C3"/>
    <w:rsid w:val="002F341B"/>
    <w:rsid w:val="00303124"/>
    <w:rsid w:val="00303F13"/>
    <w:rsid w:val="003231AB"/>
    <w:rsid w:val="00333A3F"/>
    <w:rsid w:val="00362404"/>
    <w:rsid w:val="003A65CF"/>
    <w:rsid w:val="003B48B2"/>
    <w:rsid w:val="003B7D4A"/>
    <w:rsid w:val="003F7F47"/>
    <w:rsid w:val="004029BF"/>
    <w:rsid w:val="00425E39"/>
    <w:rsid w:val="00433725"/>
    <w:rsid w:val="00452DEA"/>
    <w:rsid w:val="004B5B67"/>
    <w:rsid w:val="004F1A0F"/>
    <w:rsid w:val="00517A98"/>
    <w:rsid w:val="00530AAD"/>
    <w:rsid w:val="00540A16"/>
    <w:rsid w:val="005438A0"/>
    <w:rsid w:val="00575B10"/>
    <w:rsid w:val="00591A28"/>
    <w:rsid w:val="005B2344"/>
    <w:rsid w:val="005C1F75"/>
    <w:rsid w:val="005F4F00"/>
    <w:rsid w:val="0061751D"/>
    <w:rsid w:val="00621B1D"/>
    <w:rsid w:val="00627FA4"/>
    <w:rsid w:val="006308D8"/>
    <w:rsid w:val="00643A94"/>
    <w:rsid w:val="00650B2F"/>
    <w:rsid w:val="00655551"/>
    <w:rsid w:val="006D0BDC"/>
    <w:rsid w:val="006D10BA"/>
    <w:rsid w:val="006F02C2"/>
    <w:rsid w:val="00706C6F"/>
    <w:rsid w:val="007334AD"/>
    <w:rsid w:val="007347D7"/>
    <w:rsid w:val="00744147"/>
    <w:rsid w:val="00767097"/>
    <w:rsid w:val="007834BF"/>
    <w:rsid w:val="007974F7"/>
    <w:rsid w:val="007A4551"/>
    <w:rsid w:val="007C2960"/>
    <w:rsid w:val="007D03C5"/>
    <w:rsid w:val="007F303E"/>
    <w:rsid w:val="0085114D"/>
    <w:rsid w:val="00852CDA"/>
    <w:rsid w:val="008571FE"/>
    <w:rsid w:val="008727BE"/>
    <w:rsid w:val="00876FF3"/>
    <w:rsid w:val="008C0A78"/>
    <w:rsid w:val="009321DF"/>
    <w:rsid w:val="00956F81"/>
    <w:rsid w:val="0096251E"/>
    <w:rsid w:val="00976EFA"/>
    <w:rsid w:val="00981E11"/>
    <w:rsid w:val="009A1A77"/>
    <w:rsid w:val="009A3DFE"/>
    <w:rsid w:val="009A462A"/>
    <w:rsid w:val="009B2F18"/>
    <w:rsid w:val="009B3109"/>
    <w:rsid w:val="009F2F6E"/>
    <w:rsid w:val="009F34DD"/>
    <w:rsid w:val="00A46190"/>
    <w:rsid w:val="00A4799C"/>
    <w:rsid w:val="00AC6502"/>
    <w:rsid w:val="00AE27A5"/>
    <w:rsid w:val="00B17858"/>
    <w:rsid w:val="00B26817"/>
    <w:rsid w:val="00B76823"/>
    <w:rsid w:val="00BD0BBB"/>
    <w:rsid w:val="00BE3956"/>
    <w:rsid w:val="00BF3674"/>
    <w:rsid w:val="00BF59AD"/>
    <w:rsid w:val="00C558B8"/>
    <w:rsid w:val="00C776F4"/>
    <w:rsid w:val="00C833FF"/>
    <w:rsid w:val="00CB6CC6"/>
    <w:rsid w:val="00CC2ADC"/>
    <w:rsid w:val="00CE2C65"/>
    <w:rsid w:val="00CE4AB8"/>
    <w:rsid w:val="00CF13D7"/>
    <w:rsid w:val="00D06627"/>
    <w:rsid w:val="00D12684"/>
    <w:rsid w:val="00D27A70"/>
    <w:rsid w:val="00D54F80"/>
    <w:rsid w:val="00D651DB"/>
    <w:rsid w:val="00D76BD2"/>
    <w:rsid w:val="00D86A18"/>
    <w:rsid w:val="00DA0FAB"/>
    <w:rsid w:val="00DC7D54"/>
    <w:rsid w:val="00E063B4"/>
    <w:rsid w:val="00E30A80"/>
    <w:rsid w:val="00E87FC7"/>
    <w:rsid w:val="00EA5EAF"/>
    <w:rsid w:val="00F07C74"/>
    <w:rsid w:val="00F14FDC"/>
    <w:rsid w:val="00F3261D"/>
    <w:rsid w:val="00F37152"/>
    <w:rsid w:val="00FD0588"/>
    <w:rsid w:val="00FD5F91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customStyle="1" w:styleId="Address">
    <w:name w:val="Address"/>
    <w:rsid w:val="00706C6F"/>
    <w:rPr>
      <w:rFonts w:ascii="Arial" w:hAnsi="Arial" w:cs="Arial"/>
      <w:color w:val="000000"/>
      <w:kern w:val="28"/>
      <w:sz w:val="18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paragraph" w:customStyle="1" w:styleId="Address">
    <w:name w:val="Address"/>
    <w:rsid w:val="00706C6F"/>
    <w:rPr>
      <w:rFonts w:ascii="Arial" w:hAnsi="Arial" w:cs="Arial"/>
      <w:color w:val="000000"/>
      <w:kern w:val="28"/>
      <w:sz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elstrom\Desktop\Extension\CTHFP\Summer%20OKC%20Fishing%20Survey%20sample.xlsx" TargetMode="External"/><Relationship Id="rId2" Type="http://schemas.openxmlformats.org/officeDocument/2006/relationships/mailMergeSource" Target="file:///C:\Users\melstrom\Desktop\Extension\CTHFP\Summer%20OKC%20Fishing%20Survey%20sample.xlsx" TargetMode="External"/><Relationship Id="rId1" Type="http://schemas.openxmlformats.org/officeDocument/2006/relationships/attachedTemplate" Target="file:///C:\Users\Sterling\AppData\Roaming\Microsoft\Templates\Request%20to%20complete%20enclosed%20surve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76396-A0D8-48F8-8D14-2A3D8392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to complete enclosed survey.dot</Template>
  <TotalTime>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</dc:creator>
  <cp:lastModifiedBy>Melstrom, Richard Thomas</cp:lastModifiedBy>
  <cp:revision>11</cp:revision>
  <cp:lastPrinted>2016-07-07T17:56:00Z</cp:lastPrinted>
  <dcterms:created xsi:type="dcterms:W3CDTF">2016-11-01T18:06:00Z</dcterms:created>
  <dcterms:modified xsi:type="dcterms:W3CDTF">2016-11-23T19:25:00Z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TC010177031033</vt:lpwstr>
  </property>
</Properties>
</file>